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B1442" w14:textId="77777777" w:rsidR="00FF0C4F" w:rsidRPr="00603510" w:rsidRDefault="00FF0C4F" w:rsidP="00603510">
      <w:pPr>
        <w:pStyle w:val="SenderAddress"/>
        <w:spacing w:line="360" w:lineRule="auto"/>
        <w:rPr>
          <w:sz w:val="20"/>
          <w:szCs w:val="20"/>
        </w:rPr>
      </w:pPr>
      <w:r w:rsidRPr="00603510">
        <w:rPr>
          <w:sz w:val="20"/>
          <w:szCs w:val="20"/>
        </w:rPr>
        <w:t>Memorandum</w:t>
      </w:r>
    </w:p>
    <w:p w14:paraId="59A52435" w14:textId="77777777" w:rsidR="00FF0C4F" w:rsidRPr="00603510" w:rsidRDefault="00FF0C4F" w:rsidP="00603510">
      <w:pPr>
        <w:pStyle w:val="SenderAddress"/>
        <w:spacing w:line="360" w:lineRule="auto"/>
        <w:rPr>
          <w:sz w:val="20"/>
          <w:szCs w:val="20"/>
        </w:rPr>
      </w:pPr>
    </w:p>
    <w:p w14:paraId="2F6AE563" w14:textId="77777777" w:rsidR="00FF0C4F" w:rsidRPr="00603510" w:rsidRDefault="00FF0C4F" w:rsidP="00603510">
      <w:pPr>
        <w:pStyle w:val="Date"/>
        <w:spacing w:after="0" w:line="360" w:lineRule="auto"/>
        <w:rPr>
          <w:sz w:val="20"/>
          <w:szCs w:val="20"/>
        </w:rPr>
      </w:pPr>
      <w:r w:rsidRPr="00603510">
        <w:rPr>
          <w:sz w:val="20"/>
          <w:szCs w:val="20"/>
        </w:rPr>
        <w:t xml:space="preserve">To: </w:t>
      </w:r>
      <w:r w:rsidR="00317A47" w:rsidRPr="00603510">
        <w:rPr>
          <w:sz w:val="20"/>
          <w:szCs w:val="20"/>
        </w:rPr>
        <w:tab/>
      </w:r>
      <w:r w:rsidRPr="00603510">
        <w:rPr>
          <w:sz w:val="20"/>
          <w:szCs w:val="20"/>
        </w:rPr>
        <w:t>[Recipient Name]</w:t>
      </w:r>
    </w:p>
    <w:p w14:paraId="32EEE287" w14:textId="2101D427" w:rsidR="0021430B" w:rsidRPr="00603510" w:rsidRDefault="00FF0C4F" w:rsidP="00603510">
      <w:pPr>
        <w:pStyle w:val="SenderAddress"/>
        <w:spacing w:line="360" w:lineRule="auto"/>
        <w:rPr>
          <w:sz w:val="20"/>
          <w:szCs w:val="20"/>
        </w:rPr>
      </w:pPr>
      <w:r w:rsidRPr="00603510">
        <w:rPr>
          <w:sz w:val="20"/>
          <w:szCs w:val="20"/>
        </w:rPr>
        <w:t xml:space="preserve">From: </w:t>
      </w:r>
      <w:r w:rsidR="00317A47" w:rsidRPr="00603510">
        <w:rPr>
          <w:sz w:val="20"/>
          <w:szCs w:val="20"/>
        </w:rPr>
        <w:tab/>
      </w:r>
      <w:r w:rsidR="00DF27CB" w:rsidRPr="00603510">
        <w:rPr>
          <w:sz w:val="20"/>
          <w:szCs w:val="20"/>
        </w:rPr>
        <w:t>[</w:t>
      </w:r>
      <w:r w:rsidR="00603510">
        <w:rPr>
          <w:sz w:val="20"/>
          <w:szCs w:val="20"/>
        </w:rPr>
        <w:t>Section Number, Group Number, Group Member Names</w:t>
      </w:r>
      <w:r w:rsidR="00DF27CB" w:rsidRPr="00603510">
        <w:rPr>
          <w:sz w:val="20"/>
          <w:szCs w:val="20"/>
        </w:rPr>
        <w:t>]</w:t>
      </w:r>
    </w:p>
    <w:p w14:paraId="11752D89" w14:textId="77777777" w:rsidR="00FF0C4F" w:rsidRPr="00603510" w:rsidRDefault="00FF0C4F" w:rsidP="00603510">
      <w:pPr>
        <w:pStyle w:val="SenderAddress"/>
        <w:spacing w:line="360" w:lineRule="auto"/>
        <w:rPr>
          <w:sz w:val="20"/>
          <w:szCs w:val="20"/>
        </w:rPr>
      </w:pPr>
      <w:r w:rsidRPr="00603510">
        <w:rPr>
          <w:sz w:val="20"/>
          <w:szCs w:val="20"/>
        </w:rPr>
        <w:t>Date:</w:t>
      </w:r>
      <w:r w:rsidR="00317A47" w:rsidRPr="00603510">
        <w:rPr>
          <w:sz w:val="20"/>
          <w:szCs w:val="20"/>
        </w:rPr>
        <w:tab/>
      </w:r>
      <w:r w:rsidRPr="00603510">
        <w:rPr>
          <w:sz w:val="20"/>
          <w:szCs w:val="20"/>
        </w:rPr>
        <w:t>[Current Date]</w:t>
      </w:r>
    </w:p>
    <w:p w14:paraId="5760A81A" w14:textId="77777777" w:rsidR="00317A47" w:rsidRPr="00603510" w:rsidRDefault="00317A47" w:rsidP="00603510">
      <w:pPr>
        <w:pStyle w:val="SenderAddress"/>
        <w:pBdr>
          <w:bottom w:val="single" w:sz="4" w:space="1" w:color="auto"/>
        </w:pBdr>
        <w:spacing w:line="360" w:lineRule="auto"/>
        <w:rPr>
          <w:sz w:val="20"/>
          <w:szCs w:val="20"/>
        </w:rPr>
      </w:pPr>
      <w:r w:rsidRPr="00603510">
        <w:rPr>
          <w:sz w:val="20"/>
          <w:szCs w:val="20"/>
        </w:rPr>
        <w:t xml:space="preserve">Re: </w:t>
      </w:r>
      <w:r w:rsidRPr="00603510">
        <w:rPr>
          <w:sz w:val="20"/>
          <w:szCs w:val="20"/>
        </w:rPr>
        <w:tab/>
        <w:t>[Topic of Memorandum]</w:t>
      </w:r>
    </w:p>
    <w:p w14:paraId="3B00125D" w14:textId="77777777" w:rsidR="00FF0C4F" w:rsidRPr="00603510" w:rsidRDefault="00FF0C4F" w:rsidP="00603510">
      <w:pPr>
        <w:pStyle w:val="BodyText"/>
        <w:spacing w:after="0" w:line="360" w:lineRule="auto"/>
        <w:rPr>
          <w:sz w:val="20"/>
          <w:szCs w:val="20"/>
        </w:rPr>
      </w:pPr>
    </w:p>
    <w:p w14:paraId="0CCD5E91" w14:textId="77777777" w:rsidR="0088712D" w:rsidRDefault="00FF0C4F" w:rsidP="00603510">
      <w:pPr>
        <w:pStyle w:val="BodyText"/>
        <w:spacing w:after="0" w:line="360" w:lineRule="auto"/>
        <w:rPr>
          <w:sz w:val="20"/>
          <w:szCs w:val="20"/>
        </w:rPr>
      </w:pPr>
      <w:r w:rsidRPr="00603510">
        <w:rPr>
          <w:sz w:val="20"/>
          <w:szCs w:val="20"/>
        </w:rPr>
        <w:t>[Body of memo</w:t>
      </w:r>
      <w:r w:rsidR="00317A47" w:rsidRPr="00603510">
        <w:rPr>
          <w:sz w:val="20"/>
          <w:szCs w:val="20"/>
        </w:rPr>
        <w:t>]</w:t>
      </w:r>
    </w:p>
    <w:p w14:paraId="45F7C256" w14:textId="77777777" w:rsidR="00F976C5" w:rsidRDefault="00F976C5" w:rsidP="00603510">
      <w:pPr>
        <w:pStyle w:val="BodyText"/>
        <w:spacing w:after="0" w:line="360" w:lineRule="auto"/>
        <w:rPr>
          <w:sz w:val="20"/>
          <w:szCs w:val="20"/>
        </w:rPr>
      </w:pPr>
    </w:p>
    <w:p w14:paraId="4CE74192" w14:textId="77777777" w:rsidR="00F976C5" w:rsidRDefault="00F976C5" w:rsidP="00603510">
      <w:pPr>
        <w:pStyle w:val="BodyText"/>
        <w:spacing w:after="0" w:line="360" w:lineRule="auto"/>
        <w:rPr>
          <w:sz w:val="20"/>
          <w:szCs w:val="20"/>
        </w:rPr>
      </w:pPr>
      <w:bookmarkStart w:id="0" w:name="_GoBack"/>
      <w:bookmarkEnd w:id="0"/>
    </w:p>
    <w:p w14:paraId="79B05757" w14:textId="77777777" w:rsidR="00F976C5" w:rsidRPr="002D552D" w:rsidRDefault="00F976C5" w:rsidP="00F976C5">
      <w:pPr>
        <w:pStyle w:val="SenderAddress"/>
        <w:rPr>
          <w:sz w:val="20"/>
          <w:szCs w:val="20"/>
        </w:rPr>
      </w:pPr>
      <w:r w:rsidRPr="002D552D">
        <w:rPr>
          <w:sz w:val="20"/>
          <w:szCs w:val="20"/>
        </w:rPr>
        <w:t>[NOTE: Things in brackets are what you should replace with your specific information. Also, make sure you delete the brackets after you put in your information. Also, make sure you delete this whole reminder]</w:t>
      </w:r>
    </w:p>
    <w:p w14:paraId="261B203C" w14:textId="77777777" w:rsidR="00F976C5" w:rsidRPr="00603510" w:rsidRDefault="00F976C5" w:rsidP="00603510">
      <w:pPr>
        <w:pStyle w:val="BodyText"/>
        <w:spacing w:after="0" w:line="360" w:lineRule="auto"/>
        <w:rPr>
          <w:sz w:val="20"/>
          <w:szCs w:val="20"/>
        </w:rPr>
      </w:pPr>
    </w:p>
    <w:sectPr w:rsidR="00F976C5" w:rsidRPr="00603510" w:rsidSect="001E7E40">
      <w:head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66A89" w14:textId="77777777" w:rsidR="00B3671B" w:rsidRDefault="00B3671B">
      <w:r>
        <w:separator/>
      </w:r>
    </w:p>
  </w:endnote>
  <w:endnote w:type="continuationSeparator" w:id="0">
    <w:p w14:paraId="6584515C" w14:textId="77777777" w:rsidR="00B3671B" w:rsidRDefault="00B36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5C832" w14:textId="77777777" w:rsidR="00B3671B" w:rsidRDefault="00B3671B">
      <w:r>
        <w:separator/>
      </w:r>
    </w:p>
  </w:footnote>
  <w:footnote w:type="continuationSeparator" w:id="0">
    <w:p w14:paraId="63C7C96B" w14:textId="77777777" w:rsidR="00B3671B" w:rsidRDefault="00B367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2CD3C" w14:textId="77777777" w:rsidR="00E6014A" w:rsidRPr="000B7DA8" w:rsidRDefault="00BD4C9A" w:rsidP="000B7DA8">
    <w:pPr>
      <w:pStyle w:val="Header"/>
    </w:pPr>
    <w:r w:rsidRPr="000B7DA8">
      <w:fldChar w:fldCharType="begin"/>
    </w:r>
    <w:r w:rsidR="00E6014A" w:rsidRPr="000B7DA8">
      <w:instrText>MACROBUTTON DoFieldClick [Recipient Name]</w:instrText>
    </w:r>
    <w:r w:rsidRPr="000B7DA8">
      <w:fldChar w:fldCharType="end"/>
    </w:r>
    <w:r w:rsidR="00E6014A">
      <w:br/>
    </w:r>
    <w:r w:rsidR="001E7E40">
      <w:fldChar w:fldCharType="begin"/>
    </w:r>
    <w:r w:rsidR="001E7E40">
      <w:instrText>CREATEDATE  \@ "MMMM d, yyyy"  \* MERGEFORMAT</w:instrText>
    </w:r>
    <w:r w:rsidR="001E7E40">
      <w:fldChar w:fldCharType="separate"/>
    </w:r>
    <w:r w:rsidR="003129DE">
      <w:rPr>
        <w:noProof/>
      </w:rPr>
      <w:t>February 1, 2009</w:t>
    </w:r>
    <w:r w:rsidR="001E7E40">
      <w:rPr>
        <w:noProof/>
      </w:rPr>
      <w:fldChar w:fldCharType="end"/>
    </w:r>
    <w:r w:rsidR="00E6014A">
      <w:br/>
      <w:t xml:space="preserve">Page </w:t>
    </w:r>
    <w:r w:rsidRPr="000B7DA8">
      <w:rPr>
        <w:rStyle w:val="PageNumber"/>
      </w:rPr>
      <w:fldChar w:fldCharType="begin"/>
    </w:r>
    <w:r w:rsidR="00E6014A" w:rsidRPr="000B7DA8">
      <w:rPr>
        <w:rStyle w:val="PageNumber"/>
      </w:rPr>
      <w:instrText>PAGE</w:instrText>
    </w:r>
    <w:r w:rsidRPr="000B7DA8">
      <w:rPr>
        <w:rStyle w:val="PageNumber"/>
      </w:rPr>
      <w:fldChar w:fldCharType="separate"/>
    </w:r>
    <w:r w:rsidR="00E6014A">
      <w:rPr>
        <w:rStyle w:val="PageNumber"/>
        <w:noProof/>
      </w:rPr>
      <w:t>2</w:t>
    </w:r>
    <w:r w:rsidRPr="000B7DA8">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7CB"/>
    <w:rsid w:val="000B7DA8"/>
    <w:rsid w:val="000F2F1D"/>
    <w:rsid w:val="0013733D"/>
    <w:rsid w:val="00165240"/>
    <w:rsid w:val="001B0EB0"/>
    <w:rsid w:val="001C39C4"/>
    <w:rsid w:val="001C3B37"/>
    <w:rsid w:val="001C4414"/>
    <w:rsid w:val="001D185A"/>
    <w:rsid w:val="001E7E40"/>
    <w:rsid w:val="00204EBD"/>
    <w:rsid w:val="0021430B"/>
    <w:rsid w:val="00255735"/>
    <w:rsid w:val="00267CC0"/>
    <w:rsid w:val="00272AE7"/>
    <w:rsid w:val="002F341B"/>
    <w:rsid w:val="003129DE"/>
    <w:rsid w:val="00317A47"/>
    <w:rsid w:val="00333A3F"/>
    <w:rsid w:val="003A65CF"/>
    <w:rsid w:val="003C7550"/>
    <w:rsid w:val="004029BF"/>
    <w:rsid w:val="004119A9"/>
    <w:rsid w:val="00422D2C"/>
    <w:rsid w:val="00452DEA"/>
    <w:rsid w:val="004B5B67"/>
    <w:rsid w:val="00517A98"/>
    <w:rsid w:val="00530AAD"/>
    <w:rsid w:val="00575B10"/>
    <w:rsid w:val="005B2344"/>
    <w:rsid w:val="005F4F00"/>
    <w:rsid w:val="00603510"/>
    <w:rsid w:val="0061751D"/>
    <w:rsid w:val="006308D8"/>
    <w:rsid w:val="00643A94"/>
    <w:rsid w:val="00650B2F"/>
    <w:rsid w:val="006B2ED3"/>
    <w:rsid w:val="006F02C2"/>
    <w:rsid w:val="006F497D"/>
    <w:rsid w:val="00730E02"/>
    <w:rsid w:val="007334AD"/>
    <w:rsid w:val="007347D7"/>
    <w:rsid w:val="00744147"/>
    <w:rsid w:val="00767097"/>
    <w:rsid w:val="007834BF"/>
    <w:rsid w:val="007C2960"/>
    <w:rsid w:val="007D03C5"/>
    <w:rsid w:val="007F303E"/>
    <w:rsid w:val="00852CDA"/>
    <w:rsid w:val="00876FF3"/>
    <w:rsid w:val="0088712D"/>
    <w:rsid w:val="008C0A78"/>
    <w:rsid w:val="009220F0"/>
    <w:rsid w:val="009321DF"/>
    <w:rsid w:val="00956F81"/>
    <w:rsid w:val="00981E11"/>
    <w:rsid w:val="009A462A"/>
    <w:rsid w:val="009E1724"/>
    <w:rsid w:val="009F2F6E"/>
    <w:rsid w:val="009F34DD"/>
    <w:rsid w:val="00A46190"/>
    <w:rsid w:val="00AE27A5"/>
    <w:rsid w:val="00B26817"/>
    <w:rsid w:val="00B3671B"/>
    <w:rsid w:val="00B76823"/>
    <w:rsid w:val="00BD0BBB"/>
    <w:rsid w:val="00BD4C9A"/>
    <w:rsid w:val="00C71D6F"/>
    <w:rsid w:val="00C833FF"/>
    <w:rsid w:val="00CC2ADC"/>
    <w:rsid w:val="00CE2C65"/>
    <w:rsid w:val="00CF13D7"/>
    <w:rsid w:val="00D12684"/>
    <w:rsid w:val="00D27A70"/>
    <w:rsid w:val="00DF27CB"/>
    <w:rsid w:val="00E6014A"/>
    <w:rsid w:val="00EA5EAF"/>
    <w:rsid w:val="00F07C74"/>
    <w:rsid w:val="00F976C5"/>
    <w:rsid w:val="00FD0588"/>
    <w:rsid w:val="00FD5F91"/>
    <w:rsid w:val="00FF0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F42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enbrown\Application%20Data\Microsoft\Templates\Company%20name%20change%20announc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CC998-4E91-C14D-BA8E-850B7121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Settings\kenbrown\Application Data\Microsoft\Templates\Company name change announcement.dot</Template>
  <TotalTime>1</TotalTime>
  <Pages>1</Pages>
  <Words>54</Words>
  <Characters>314</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Career Press</Company>
  <LinksUpToDate>false</LinksUpToDate>
  <CharactersWithSpaces>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Kenneth G</dc:creator>
  <cp:lastModifiedBy>Eean Crawford</cp:lastModifiedBy>
  <cp:revision>3</cp:revision>
  <cp:lastPrinted>2002-01-24T23:21:00Z</cp:lastPrinted>
  <dcterms:created xsi:type="dcterms:W3CDTF">2014-02-11T15:39:00Z</dcterms:created>
  <dcterms:modified xsi:type="dcterms:W3CDTF">2014-09-15T16:59:00Z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TC062560781033</vt:lpwstr>
  </property>
</Properties>
</file>